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Frontrow Insurance – UAT Architecture and Deployment Guide</w:t>
      </w:r>
    </w:p>
    <w:p>
      <w:pPr>
        <w:pStyle w:val="Heading1"/>
      </w:pPr>
      <w:r>
        <w:t>1. Overview</w:t>
      </w:r>
    </w:p>
    <w:p>
      <w:r>
        <w:t>This document describes the UAT environment for Frontrow Insurance portals running on Azure. It covers the infrastructure components, configuration, deployment steps, and failover testing procedure.</w:t>
      </w:r>
    </w:p>
    <w:p>
      <w:r>
        <w:t>Environment consists of two identical application VMs (App1 &amp; App2), one Redis VM, an Azure SMB file share, a managed MySQL PaaS database, and Cloudflare Load Balancer for routing traffic.</w:t>
      </w:r>
    </w:p>
    <w:p>
      <w:pPr>
        <w:pStyle w:val="Heading1"/>
      </w:pPr>
      <w:r>
        <w:t>2. VM Configuration</w:t>
      </w:r>
    </w:p>
    <w:p>
      <w:r>
        <w:t>• App1 VM: Ubuntu, size e.g. Standard B2ms, Availability Zone 1</w:t>
      </w:r>
    </w:p>
    <w:p>
      <w:r>
        <w:t>• App2 VM: Ubuntu, identical configuration to App1, Availability Zone 1</w:t>
      </w:r>
    </w:p>
    <w:p>
      <w:r>
        <w:t>• Redis VM: Ubuntu, separate VM hosting Redis</w:t>
      </w:r>
    </w:p>
    <w:p>
      <w:r>
        <w:t>• Access configured via SSH public key. Evan user account created for deployment.</w:t>
      </w:r>
    </w:p>
    <w:p>
      <w:pPr>
        <w:pStyle w:val="Heading1"/>
      </w:pPr>
      <w:r>
        <w:t>3. Storage – SMB Share</w:t>
      </w:r>
    </w:p>
    <w:p>
      <w:r>
        <w:t>Azure Storage Account File Share created with SMB protocol. Used for shared document storage between App1 and App2.</w:t>
      </w:r>
    </w:p>
    <w:p>
      <w:r>
        <w:t>Mounting Steps on each VM:</w:t>
      </w:r>
    </w:p>
    <w:p>
      <w:r>
        <w:t>1. Go to Azure Portal → Storage Account → File Shares → Your Share → Connect (Linux).</w:t>
      </w:r>
    </w:p>
    <w:p>
      <w:r>
        <w:t>2. Copy the mount command provided.</w:t>
      </w:r>
    </w:p>
    <w:p>
      <w:r>
        <w:t>3. SSH into VM and run:</w:t>
      </w:r>
    </w:p>
    <w:p>
      <w:r>
        <w:t xml:space="preserve">   sudo mkdir -p /mnt/smbshare</w:t>
      </w:r>
    </w:p>
    <w:p>
      <w:r>
        <w:t xml:space="preserve">   sudo mount -t cifs //&lt;storage&gt;.file.core.windows.net/&lt;share&gt; /mnt/smbshare -o vers=3.0,username=&lt;storage&gt;,password=&lt;key&gt;,dir_mode=0777,file_mode=0777,serverino</w:t>
      </w:r>
    </w:p>
    <w:p>
      <w:r>
        <w:t>4. Add the same entry to /etc/fstab for persistence.</w:t>
      </w:r>
    </w:p>
    <w:p>
      <w:r>
        <w:t>NSG Rule: Allow outbound port 445 to Destination Service Tag 'Storage'.</w:t>
      </w:r>
    </w:p>
    <w:p>
      <w:pPr>
        <w:pStyle w:val="Heading1"/>
      </w:pPr>
      <w:r>
        <w:t>4. Load Balancing – Cloudflare</w:t>
      </w:r>
    </w:p>
    <w:p>
      <w:r>
        <w:t>Cloudflare Load Balancer configured for round-robin across App1 and App2 VMs.</w:t>
      </w:r>
    </w:p>
    <w:p>
      <w:r>
        <w:t>Setup Steps:</w:t>
      </w:r>
    </w:p>
    <w:p>
      <w:r>
        <w:t>1. Cloudflare Dashboard → Domain frontrowinsurance.com → Traffic → Load Balancing → Create LB.</w:t>
      </w:r>
    </w:p>
    <w:p>
      <w:r>
        <w:t>2. Hostname: backstage.uat.frontrowinsurance.com</w:t>
      </w:r>
    </w:p>
    <w:p>
      <w:r>
        <w:t>3. Pools: Pool1 = App1 VM IP, Pool2 = App2 VM IP.</w:t>
      </w:r>
    </w:p>
    <w:p>
      <w:r>
        <w:t>4. Health Monitor: Protocol HTTP or TCP, Port 80/443, Path '/'.</w:t>
      </w:r>
    </w:p>
    <w:p>
      <w:r>
        <w:t>5. Steering Policy: Round robin (or dynamic for failover).</w:t>
      </w:r>
    </w:p>
    <w:p>
      <w:pPr>
        <w:pStyle w:val="Heading1"/>
      </w:pPr>
      <w:r>
        <w:t>5. DNS Records</w:t>
      </w:r>
    </w:p>
    <w:p>
      <w:r>
        <w:t>CNAME records created to point subdomains to Cloudflare LB hostname:</w:t>
      </w:r>
    </w:p>
    <w:p>
      <w:r>
        <w:t>• Name: backstage.uat</w:t>
      </w:r>
    </w:p>
    <w:p>
      <w:r>
        <w:t>• Content: cflbuat.frontrowinsurance.com (LB hostname)</w:t>
      </w:r>
    </w:p>
    <w:p>
      <w:r>
        <w:t>Remove any old A records pointing directly to VM IPs.</w:t>
      </w:r>
    </w:p>
    <w:p>
      <w:pPr>
        <w:pStyle w:val="Heading1"/>
      </w:pPr>
      <w:r>
        <w:t>6. SSL / Certificates</w:t>
      </w:r>
    </w:p>
    <w:p>
      <w:r>
        <w:t>Cloudflare Edge Certificates provide HTTPS for end users. Currently using Flexible SSL (browser HTTPS, origin HTTP). For Full/Strict SSL, install Cloudflare Origin Certificate on VMs.</w:t>
      </w:r>
    </w:p>
    <w:p>
      <w:pPr>
        <w:pStyle w:val="Heading1"/>
      </w:pPr>
      <w:r>
        <w:t>7. Deployment Steps</w:t>
      </w:r>
    </w:p>
    <w:p>
      <w:r>
        <w:t>• Evan deploys the Laravel applications to App1/App2 using Laravel Forge.</w:t>
      </w:r>
    </w:p>
    <w:p>
      <w:r>
        <w:t>• To add a new portal, update code in Forge and deploy to both VMs; DNS/LB entry may need updating.</w:t>
      </w:r>
    </w:p>
    <w:p>
      <w:pPr>
        <w:pStyle w:val="Heading1"/>
      </w:pPr>
      <w:r>
        <w:t>8. Failover Testing Procedure</w:t>
      </w:r>
    </w:p>
    <w:p>
      <w:r>
        <w:t>1. Log in with test credentials provided by Evan to verify portal functionality.</w:t>
      </w:r>
    </w:p>
    <w:p>
      <w:r>
        <w:t>2. Power off App1 VM and confirm portal remains accessible via App2 VM.</w:t>
      </w:r>
    </w:p>
    <w:p>
      <w:r>
        <w:t>3. Power App1 back on, power off App2, and confirm again.</w:t>
      </w:r>
    </w:p>
    <w:p>
      <w:r>
        <w:t>4. Check headers or test page to verify which VM is serving requests.</w:t>
      </w:r>
    </w:p>
    <w:p>
      <w:pPr>
        <w:pStyle w:val="Heading1"/>
      </w:pPr>
      <w:r>
        <w:t>9. Contacts / Owners</w:t>
      </w:r>
    </w:p>
    <w:p>
      <w:r>
        <w:t>• Code/Deployment: Evan (Developer)</w:t>
      </w:r>
    </w:p>
    <w:p>
      <w:r>
        <w:t>• Infrastructure/DNS: [Your Name] / WebOps Team</w:t>
      </w:r>
    </w:p>
    <w:p>
      <w:r>
        <w:t>• Cloudflare Account: Lead / Security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